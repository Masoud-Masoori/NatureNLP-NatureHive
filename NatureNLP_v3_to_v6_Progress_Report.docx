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NatureNLP Project Summary: Versions v3 to v6</w:t>
      </w:r>
    </w:p>
    <w:p>
      <w:r>
        <w:t>This document outlines the evolution of the NatureNLP project from version 3 to version 6, highlighting major improvements, evaluation metrics, and our trajectory towards version 7. It serves as a professional report to showcase project progress to professors, collaborators, or potential investors.</w:t>
      </w:r>
    </w:p>
    <w:p>
      <w:pPr>
        <w:pStyle w:val="Heading1"/>
      </w:pPr>
      <w:r>
        <w:t>📊 Evaluation Summary: v3 – v6 vs. Baselines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BLEU ↑</w:t>
            </w:r>
          </w:p>
        </w:tc>
        <w:tc>
          <w:tcPr>
            <w:tcW w:type="dxa" w:w="1728"/>
          </w:tcPr>
          <w:p>
            <w:r>
              <w:t>Perplexity ↓</w:t>
            </w:r>
          </w:p>
        </w:tc>
        <w:tc>
          <w:tcPr>
            <w:tcW w:type="dxa" w:w="1728"/>
          </w:tcPr>
          <w:p>
            <w:r>
              <w:t>Loss ↓</w:t>
            </w:r>
          </w:p>
        </w:tc>
        <w:tc>
          <w:tcPr>
            <w:tcW w:type="dxa" w:w="1728"/>
          </w:tcPr>
          <w:p>
            <w:r>
              <w:t>Tokens/sec ↑</w:t>
            </w:r>
          </w:p>
        </w:tc>
      </w:tr>
      <w:tr>
        <w:tc>
          <w:tcPr>
            <w:tcW w:type="dxa" w:w="1728"/>
          </w:tcPr>
          <w:p>
            <w:r>
              <w:t>NatureNLP v3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45.2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NatureNLP v4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35.3</w:t>
            </w:r>
          </w:p>
        </w:tc>
        <w:tc>
          <w:tcPr>
            <w:tcW w:type="dxa" w:w="1728"/>
          </w:tcPr>
          <w:p>
            <w:r>
              <w:t>4.32</w:t>
            </w:r>
          </w:p>
        </w:tc>
        <w:tc>
          <w:tcPr>
            <w:tcW w:type="dxa" w:w="1728"/>
          </w:tcPr>
          <w:p>
            <w:r>
              <w:t>73</w:t>
            </w:r>
          </w:p>
        </w:tc>
      </w:tr>
      <w:tr>
        <w:tc>
          <w:tcPr>
            <w:tcW w:type="dxa" w:w="1728"/>
          </w:tcPr>
          <w:p>
            <w:r>
              <w:t>NatureNLP v5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30.4</w:t>
            </w:r>
          </w:p>
        </w:tc>
        <w:tc>
          <w:tcPr>
            <w:tcW w:type="dxa" w:w="1728"/>
          </w:tcPr>
          <w:p>
            <w:r>
              <w:t>4.01</w:t>
            </w:r>
          </w:p>
        </w:tc>
        <w:tc>
          <w:tcPr>
            <w:tcW w:type="dxa" w:w="1728"/>
          </w:tcPr>
          <w:p>
            <w:r>
              <w:t>125</w:t>
            </w:r>
          </w:p>
        </w:tc>
      </w:tr>
      <w:tr>
        <w:tc>
          <w:tcPr>
            <w:tcW w:type="dxa" w:w="1728"/>
          </w:tcPr>
          <w:p>
            <w:r>
              <w:t>NatureNLP v6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27.6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138</w:t>
            </w:r>
          </w:p>
        </w:tc>
      </w:tr>
      <w:tr>
        <w:tc>
          <w:tcPr>
            <w:tcW w:type="dxa" w:w="1728"/>
          </w:tcPr>
          <w:p>
            <w:r>
              <w:t>GPT-2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  <w:tc>
          <w:tcPr>
            <w:tcW w:type="dxa" w:w="1728"/>
          </w:tcPr>
          <w:p>
            <w:r>
              <w:t>3.8</w:t>
            </w:r>
          </w:p>
        </w:tc>
        <w:tc>
          <w:tcPr>
            <w:tcW w:type="dxa" w:w="1728"/>
          </w:tcPr>
          <w:p>
            <w:r>
              <w:t>110</w:t>
            </w:r>
          </w:p>
        </w:tc>
      </w:tr>
      <w:tr>
        <w:tc>
          <w:tcPr>
            <w:tcW w:type="dxa" w:w="1728"/>
          </w:tcPr>
          <w:p>
            <w:r>
              <w:t>GPT-Neo-125M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28.5</w:t>
            </w:r>
          </w:p>
        </w:tc>
        <w:tc>
          <w:tcPr>
            <w:tcW w:type="dxa" w:w="1728"/>
          </w:tcPr>
          <w:p>
            <w:r>
              <w:t>3.5</w:t>
            </w:r>
          </w:p>
        </w:tc>
        <w:tc>
          <w:tcPr>
            <w:tcW w:type="dxa" w:w="1728"/>
          </w:tcPr>
          <w:p>
            <w:r>
              <w:t>220</w:t>
            </w:r>
          </w:p>
        </w:tc>
      </w:tr>
      <w:tr>
        <w:tc>
          <w:tcPr>
            <w:tcW w:type="dxa" w:w="1728"/>
          </w:tcPr>
          <w:p>
            <w:r>
              <w:t>Grok-1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25.2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310</w:t>
            </w:r>
          </w:p>
        </w:tc>
      </w:tr>
    </w:tbl>
    <w:p>
      <w:pPr>
        <w:pStyle w:val="Heading1"/>
      </w:pPr>
      <w:r>
        <w:t>🚀 Version Evolution and Key Improvements</w:t>
      </w:r>
    </w:p>
    <w:p>
      <w:pPr>
        <w:pStyle w:val="Heading2"/>
      </w:pPr>
      <w:r>
        <w:t>🧠 Version 3</w:t>
      </w:r>
    </w:p>
    <w:p>
      <w:r>
        <w:t>- Initial baseline with basic fine-tuning.</w:t>
        <w:br/>
        <w:t>- Low BLEU, high perplexity, slow inference speed.</w:t>
      </w:r>
    </w:p>
    <w:p>
      <w:pPr>
        <w:pStyle w:val="Heading2"/>
      </w:pPr>
      <w:r>
        <w:t>🔧 Version 4</w:t>
      </w:r>
    </w:p>
    <w:p>
      <w:r>
        <w:t>- Added dataset preprocessing improvements.</w:t>
        <w:br/>
        <w:t>- Introduced padding/token optimizations.</w:t>
        <w:br/>
        <w:t>- Gained 62% speedup over v3.</w:t>
      </w:r>
    </w:p>
    <w:p>
      <w:pPr>
        <w:pStyle w:val="Heading2"/>
      </w:pPr>
      <w:r>
        <w:t>🔥 Version 5</w:t>
      </w:r>
    </w:p>
    <w:p>
      <w:r>
        <w:t>- Applied dynamic batching + improved loss function.</w:t>
        <w:br/>
        <w:t>- Revived 'dead neurons' via selective reactivation.</w:t>
        <w:br/>
        <w:t>- First comparison against GPT-2 and Grok-1.</w:t>
        <w:br/>
        <w:t>- Strong BLEU gains and notable speed increase.</w:t>
      </w:r>
    </w:p>
    <w:p>
      <w:pPr>
        <w:pStyle w:val="Heading2"/>
      </w:pPr>
      <w:r>
        <w:t>⚡ Version 6</w:t>
      </w:r>
    </w:p>
    <w:p>
      <w:r>
        <w:t>- Introduced multi-task learning (IMDB, GSM8K, GitHub Code).</w:t>
        <w:br/>
        <w:t>- Modular fine-tuning pipeline with lightweight fallback.</w:t>
        <w:br/>
        <w:t>- Clean tokenization and lower perplexity across board.</w:t>
      </w:r>
    </w:p>
    <w:p>
      <w:pPr>
        <w:pStyle w:val="Heading1"/>
      </w:pPr>
      <w:r>
        <w:t>🧬 Upcoming in Version 7</w:t>
      </w:r>
    </w:p>
    <w:p>
      <w:r>
        <w:t>- Rewrite tokenizer + data loader to fully adopt Sunflower Hive Structure.</w:t>
        <w:br/>
        <w:t>- Add sparse attention &amp; oscillatory layers.</w:t>
        <w:br/>
        <w:t>- Compare with newer models (Mixtral, DeepSeek, Yi-34B).</w:t>
        <w:br/>
        <w:t>- Target BLEU &gt; 0.3, loss &lt; 3.5, tokens/sec &gt; 200.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turenlp_bleu_sco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